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3B6A" w14:textId="11353E03" w:rsidR="00A61A1C" w:rsidRPr="00120038" w:rsidRDefault="00000000" w:rsidP="00120038">
      <w:pPr>
        <w:pStyle w:val="Ttulo"/>
        <w:jc w:val="center"/>
        <w:rPr>
          <w:rFonts w:ascii="Bahnschrift" w:hAnsi="Bahnschrift"/>
          <w:lang w:val="es-AR"/>
        </w:rPr>
      </w:pPr>
      <w:r w:rsidRPr="00120038">
        <w:rPr>
          <w:rFonts w:ascii="Bahnschrift" w:hAnsi="Bahnschrift"/>
          <w:lang w:val="es-AR"/>
        </w:rPr>
        <w:t>TP</w:t>
      </w:r>
      <w:r w:rsidR="00120038">
        <w:rPr>
          <w:rFonts w:ascii="Bahnschrift" w:hAnsi="Bahnschrift"/>
          <w:lang w:val="es-AR"/>
        </w:rPr>
        <w:t>º</w:t>
      </w:r>
      <w:r w:rsidRPr="00120038">
        <w:rPr>
          <w:rFonts w:ascii="Bahnschrift" w:hAnsi="Bahnschrift"/>
          <w:lang w:val="es-AR"/>
        </w:rPr>
        <w:t>2 - Grupo 31</w:t>
      </w:r>
    </w:p>
    <w:p w14:paraId="68A9B126" w14:textId="0BB42B78" w:rsidR="00120038" w:rsidRDefault="00120038" w:rsidP="00120038">
      <w:pPr>
        <w:pStyle w:val="Ttulo1"/>
        <w:jc w:val="center"/>
        <w:rPr>
          <w:lang w:val="es-AR"/>
        </w:rPr>
      </w:pPr>
      <w:r>
        <w:rPr>
          <w:lang w:val="es-AR"/>
        </w:rPr>
        <w:t>Tecnología y Gestión Web – Año 2025</w:t>
      </w:r>
    </w:p>
    <w:p w14:paraId="34792042" w14:textId="4C5EB745" w:rsidR="00A61A1C" w:rsidRDefault="00000000" w:rsidP="00120038">
      <w:pPr>
        <w:pStyle w:val="Ttulo1"/>
        <w:jc w:val="center"/>
        <w:rPr>
          <w:lang w:val="es-AR"/>
        </w:rPr>
      </w:pPr>
      <w:r w:rsidRPr="00120038">
        <w:rPr>
          <w:lang w:val="es-AR"/>
        </w:rPr>
        <w:t>Sistema de consulta y visualización de películas (TMDB + Strapi)</w:t>
      </w:r>
    </w:p>
    <w:p w14:paraId="53C977E6" w14:textId="77777777" w:rsidR="00120038" w:rsidRDefault="00120038" w:rsidP="00120038">
      <w:pPr>
        <w:rPr>
          <w:b/>
          <w:bCs/>
          <w:color w:val="1F497D" w:themeColor="text2"/>
          <w:lang w:val="es-AR"/>
        </w:rPr>
      </w:pPr>
    </w:p>
    <w:p w14:paraId="65515C87" w14:textId="11D281C7" w:rsidR="00120038" w:rsidRPr="00120038" w:rsidRDefault="00120038" w:rsidP="00120038">
      <w:pPr>
        <w:rPr>
          <w:b/>
          <w:bCs/>
          <w:color w:val="1F497D" w:themeColor="text2"/>
          <w:lang w:val="es-AR"/>
        </w:rPr>
      </w:pPr>
      <w:r w:rsidRPr="00120038">
        <w:rPr>
          <w:b/>
          <w:bCs/>
          <w:color w:val="1F497D" w:themeColor="text2"/>
          <w:lang w:val="es-AR"/>
        </w:rPr>
        <w:t>Enunciado:</w:t>
      </w:r>
    </w:p>
    <w:p w14:paraId="0BBB97D0" w14:textId="0ECB5276" w:rsidR="00120038" w:rsidRPr="00120038" w:rsidRDefault="00120038" w:rsidP="00120038">
      <w:pPr>
        <w:rPr>
          <w:lang w:val="es-AR"/>
        </w:rPr>
      </w:pPr>
      <w:r w:rsidRPr="00120038">
        <w:rPr>
          <w:lang w:val="es-AR"/>
        </w:rPr>
        <w:t>Obtener las películas de un actor que también ha sido director: El usuario ingresa el nombre de una persona. Si esa persona ha actuado y dirigido, la aplicación debe mostrar una lista de las películas en las que actuó.</w:t>
      </w:r>
    </w:p>
    <w:p w14:paraId="25D75A25" w14:textId="77777777" w:rsidR="00A61A1C" w:rsidRDefault="00000000">
      <w:pPr>
        <w:pStyle w:val="Ttulo2"/>
        <w:rPr>
          <w:lang w:val="es-AR"/>
        </w:rPr>
      </w:pPr>
      <w:r w:rsidRPr="00120038">
        <w:rPr>
          <w:lang w:val="es-AR"/>
        </w:rPr>
        <w:t>1. Integrantes del Grupo y Roles</w:t>
      </w:r>
    </w:p>
    <w:p w14:paraId="1B58BBF3" w14:textId="77777777" w:rsidR="0051594B" w:rsidRPr="0051594B" w:rsidRDefault="0051594B" w:rsidP="0051594B">
      <w:pPr>
        <w:spacing w:after="0"/>
        <w:rPr>
          <w:lang w:val="es-AR"/>
        </w:rPr>
      </w:pPr>
    </w:p>
    <w:p w14:paraId="7CE9CE4D" w14:textId="1E7AEABC" w:rsidR="00120038" w:rsidRDefault="00120038" w:rsidP="0051594B">
      <w:pPr>
        <w:spacing w:after="0" w:line="240" w:lineRule="auto"/>
        <w:rPr>
          <w:lang w:val="es-AR"/>
        </w:rPr>
      </w:pPr>
      <w:r>
        <w:rPr>
          <w:lang w:val="es-AR"/>
        </w:rPr>
        <w:t>- Tomas Terruli,</w:t>
      </w:r>
    </w:p>
    <w:p w14:paraId="43E37842" w14:textId="76AEFF98" w:rsidR="00120038" w:rsidRDefault="00120038" w:rsidP="0051594B">
      <w:pPr>
        <w:spacing w:after="0" w:line="240" w:lineRule="auto"/>
        <w:rPr>
          <w:lang w:val="es-AR"/>
        </w:rPr>
      </w:pPr>
      <w:r>
        <w:rPr>
          <w:lang w:val="es-AR"/>
        </w:rPr>
        <w:t>- Bernardita La Gioiosa.</w:t>
      </w:r>
    </w:p>
    <w:p w14:paraId="197B9213" w14:textId="77777777" w:rsidR="0051594B" w:rsidRPr="00120038" w:rsidRDefault="0051594B" w:rsidP="0051594B">
      <w:pPr>
        <w:spacing w:after="0" w:line="240" w:lineRule="auto"/>
        <w:rPr>
          <w:lang w:val="es-AR"/>
        </w:rPr>
      </w:pPr>
    </w:p>
    <w:p w14:paraId="51AA12EF" w14:textId="4CB7181A" w:rsidR="00A61A1C" w:rsidRPr="00120038" w:rsidRDefault="00120038">
      <w:pPr>
        <w:rPr>
          <w:lang w:val="es-AR"/>
        </w:rPr>
      </w:pPr>
      <w:r>
        <w:rPr>
          <w:lang w:val="es-AR"/>
        </w:rPr>
        <w:t>Realizamos en conjunto las siguientes actividades:</w:t>
      </w:r>
      <w:r w:rsidR="00000000" w:rsidRPr="00120038">
        <w:rPr>
          <w:lang w:val="es-AR"/>
        </w:rPr>
        <w:br/>
        <w:t>Desarrollo del código HTML y JavaScript, integración con TMDB API, implementación de Chart.js y visualización de resultados</w:t>
      </w:r>
      <w:r>
        <w:rPr>
          <w:lang w:val="es-AR"/>
        </w:rPr>
        <w:t xml:space="preserve">, </w:t>
      </w:r>
      <w:r w:rsidR="00000000" w:rsidRPr="00120038">
        <w:rPr>
          <w:lang w:val="es-AR"/>
        </w:rPr>
        <w:t>Armado del diseño visual, estructura en CSS, conexión con Strapi y documentación del proyecto.</w:t>
      </w:r>
      <w:r w:rsidR="00000000" w:rsidRPr="00120038">
        <w:rPr>
          <w:lang w:val="es-AR"/>
        </w:rPr>
        <w:br/>
      </w:r>
    </w:p>
    <w:p w14:paraId="04A53E55" w14:textId="77777777" w:rsidR="00A61A1C" w:rsidRPr="00120038" w:rsidRDefault="00000000">
      <w:pPr>
        <w:pStyle w:val="Ttulo2"/>
        <w:rPr>
          <w:lang w:val="es-AR"/>
        </w:rPr>
      </w:pPr>
      <w:r w:rsidRPr="00120038">
        <w:rPr>
          <w:lang w:val="es-AR"/>
        </w:rPr>
        <w:t xml:space="preserve">2. Investigación sobre </w:t>
      </w:r>
      <w:proofErr w:type="spellStart"/>
      <w:r w:rsidRPr="00120038">
        <w:rPr>
          <w:lang w:val="es-AR"/>
        </w:rPr>
        <w:t>The</w:t>
      </w:r>
      <w:proofErr w:type="spellEnd"/>
      <w:r w:rsidRPr="00120038">
        <w:rPr>
          <w:lang w:val="es-AR"/>
        </w:rPr>
        <w:t xml:space="preserve"> Movie </w:t>
      </w:r>
      <w:proofErr w:type="spellStart"/>
      <w:r w:rsidRPr="00120038">
        <w:rPr>
          <w:lang w:val="es-AR"/>
        </w:rPr>
        <w:t>Database</w:t>
      </w:r>
      <w:proofErr w:type="spellEnd"/>
      <w:r w:rsidRPr="00120038">
        <w:rPr>
          <w:lang w:val="es-AR"/>
        </w:rPr>
        <w:t xml:space="preserve"> (TMDB)</w:t>
      </w:r>
    </w:p>
    <w:p w14:paraId="5EA95CE6" w14:textId="77777777" w:rsidR="0051594B" w:rsidRDefault="00000000">
      <w:pPr>
        <w:rPr>
          <w:lang w:val="es-AR"/>
        </w:rPr>
      </w:pPr>
      <w:r w:rsidRPr="00120038">
        <w:rPr>
          <w:lang w:val="es-AR"/>
        </w:rPr>
        <w:br/>
        <w:t>Se utilizó el sitio oficial https://developer.themoviedb.org para investigar cómo realizar búsquedas de personas, obtener sus películas como actor y director</w:t>
      </w:r>
      <w:r w:rsidR="0051594B">
        <w:rPr>
          <w:lang w:val="es-AR"/>
        </w:rPr>
        <w:t>.</w:t>
      </w:r>
    </w:p>
    <w:p w14:paraId="5254FEBF" w14:textId="127D2972" w:rsidR="00A61A1C" w:rsidRPr="00120038" w:rsidRDefault="00000000">
      <w:pPr>
        <w:rPr>
          <w:lang w:val="es-AR"/>
        </w:rPr>
      </w:pPr>
      <w:r w:rsidRPr="00120038">
        <w:rPr>
          <w:lang w:val="es-AR"/>
        </w:rPr>
        <w:br/>
        <w:t>Aspectos claves aprendidos:</w:t>
      </w:r>
      <w:r w:rsidRPr="00120038">
        <w:rPr>
          <w:lang w:val="es-AR"/>
        </w:rPr>
        <w:br/>
        <w:t xml:space="preserve">- Cómo obtener un API </w:t>
      </w:r>
      <w:proofErr w:type="spellStart"/>
      <w:r w:rsidRPr="00120038">
        <w:rPr>
          <w:lang w:val="es-AR"/>
        </w:rPr>
        <w:t>key</w:t>
      </w:r>
      <w:proofErr w:type="spellEnd"/>
      <w:r w:rsidRPr="00120038">
        <w:rPr>
          <w:lang w:val="es-AR"/>
        </w:rPr>
        <w:t xml:space="preserve"> gratuita (vía cuenta personal)</w:t>
      </w:r>
      <w:r w:rsidRPr="00120038">
        <w:rPr>
          <w:lang w:val="es-AR"/>
        </w:rPr>
        <w:br/>
        <w:t xml:space="preserve">- Estructura de </w:t>
      </w:r>
      <w:proofErr w:type="spellStart"/>
      <w:r w:rsidRPr="00120038">
        <w:rPr>
          <w:lang w:val="es-AR"/>
        </w:rPr>
        <w:t>endpoints</w:t>
      </w:r>
      <w:proofErr w:type="spellEnd"/>
      <w:r w:rsidRPr="00120038">
        <w:rPr>
          <w:lang w:val="es-AR"/>
        </w:rPr>
        <w:t>: /</w:t>
      </w:r>
      <w:proofErr w:type="spellStart"/>
      <w:r w:rsidRPr="00120038">
        <w:rPr>
          <w:lang w:val="es-AR"/>
        </w:rPr>
        <w:t>search</w:t>
      </w:r>
      <w:proofErr w:type="spellEnd"/>
      <w:r w:rsidRPr="00120038">
        <w:rPr>
          <w:lang w:val="es-AR"/>
        </w:rPr>
        <w:t>/</w:t>
      </w:r>
      <w:proofErr w:type="spellStart"/>
      <w:r w:rsidRPr="00120038">
        <w:rPr>
          <w:lang w:val="es-AR"/>
        </w:rPr>
        <w:t>person</w:t>
      </w:r>
      <w:proofErr w:type="spellEnd"/>
      <w:r w:rsidRPr="00120038">
        <w:rPr>
          <w:lang w:val="es-AR"/>
        </w:rPr>
        <w:t>, /</w:t>
      </w:r>
      <w:proofErr w:type="spellStart"/>
      <w:r w:rsidRPr="00120038">
        <w:rPr>
          <w:lang w:val="es-AR"/>
        </w:rPr>
        <w:t>person</w:t>
      </w:r>
      <w:proofErr w:type="spellEnd"/>
      <w:r w:rsidRPr="00120038">
        <w:rPr>
          <w:lang w:val="es-AR"/>
        </w:rPr>
        <w:t>/{id}/</w:t>
      </w:r>
      <w:proofErr w:type="spellStart"/>
      <w:r w:rsidRPr="00120038">
        <w:rPr>
          <w:lang w:val="es-AR"/>
        </w:rPr>
        <w:t>movie_credits</w:t>
      </w:r>
      <w:proofErr w:type="spellEnd"/>
      <w:r w:rsidRPr="00120038">
        <w:rPr>
          <w:lang w:val="es-AR"/>
        </w:rPr>
        <w:t>, etc.</w:t>
      </w:r>
      <w:r w:rsidRPr="00120038">
        <w:rPr>
          <w:lang w:val="es-AR"/>
        </w:rPr>
        <w:br/>
        <w:t>- Formato de las respuestas en JSON</w:t>
      </w:r>
      <w:r w:rsidRPr="00120038">
        <w:rPr>
          <w:lang w:val="es-AR"/>
        </w:rPr>
        <w:br/>
        <w:t>- Cómo acceder a datos como nombre, ID, lista de películas actuadas y dirigidas, etc.</w:t>
      </w:r>
      <w:r w:rsidRPr="00120038">
        <w:rPr>
          <w:lang w:val="es-AR"/>
        </w:rPr>
        <w:br/>
      </w:r>
    </w:p>
    <w:p w14:paraId="21BDC440" w14:textId="77777777" w:rsidR="00A61A1C" w:rsidRPr="00120038" w:rsidRDefault="00000000">
      <w:pPr>
        <w:pStyle w:val="Ttulo2"/>
        <w:rPr>
          <w:lang w:val="es-AR"/>
        </w:rPr>
      </w:pPr>
      <w:r w:rsidRPr="00120038">
        <w:rPr>
          <w:lang w:val="es-AR"/>
        </w:rPr>
        <w:t>3. Creación de la cuenta y autenticación</w:t>
      </w:r>
    </w:p>
    <w:p w14:paraId="081E7D15" w14:textId="77777777" w:rsidR="00A61A1C" w:rsidRPr="00120038" w:rsidRDefault="00000000">
      <w:pPr>
        <w:rPr>
          <w:lang w:val="es-AR"/>
        </w:rPr>
      </w:pPr>
      <w:r w:rsidRPr="00120038">
        <w:rPr>
          <w:lang w:val="es-AR"/>
        </w:rPr>
        <w:br/>
        <w:t xml:space="preserve">Se creó una cuenta en https://www.themoviedb.org y se generó un API </w:t>
      </w:r>
      <w:proofErr w:type="spellStart"/>
      <w:r w:rsidRPr="00120038">
        <w:rPr>
          <w:lang w:val="es-AR"/>
        </w:rPr>
        <w:t>key</w:t>
      </w:r>
      <w:proofErr w:type="spellEnd"/>
      <w:r w:rsidRPr="00120038">
        <w:rPr>
          <w:lang w:val="es-AR"/>
        </w:rPr>
        <w:t xml:space="preserve"> (token v3) para usar en el sistema.</w:t>
      </w:r>
      <w:r w:rsidRPr="00120038">
        <w:rPr>
          <w:lang w:val="es-AR"/>
        </w:rPr>
        <w:br/>
      </w:r>
      <w:r w:rsidRPr="00120038">
        <w:rPr>
          <w:lang w:val="es-AR"/>
        </w:rPr>
        <w:br/>
      </w:r>
      <w:r w:rsidRPr="00120038">
        <w:rPr>
          <w:lang w:val="es-AR"/>
        </w:rPr>
        <w:lastRenderedPageBreak/>
        <w:t>- Tipo de autenticación utilizada: API Key en la URL</w:t>
      </w:r>
      <w:r w:rsidRPr="00120038">
        <w:rPr>
          <w:lang w:val="es-AR"/>
        </w:rPr>
        <w:br/>
        <w:t>- No fue necesario el uso de OAuth o autenticación avanzada</w:t>
      </w:r>
      <w:r w:rsidRPr="00120038">
        <w:rPr>
          <w:lang w:val="es-AR"/>
        </w:rPr>
        <w:br/>
        <w:t xml:space="preserve">- Las peticiones se realizaron mediante </w:t>
      </w:r>
      <w:proofErr w:type="spellStart"/>
      <w:r w:rsidRPr="00120038">
        <w:rPr>
          <w:lang w:val="es-AR"/>
        </w:rPr>
        <w:t>fetch</w:t>
      </w:r>
      <w:proofErr w:type="spellEnd"/>
      <w:r w:rsidRPr="00120038">
        <w:rPr>
          <w:lang w:val="es-AR"/>
        </w:rPr>
        <w:t xml:space="preserve"> y se utilizaron </w:t>
      </w:r>
      <w:proofErr w:type="spellStart"/>
      <w:r w:rsidRPr="00120038">
        <w:rPr>
          <w:lang w:val="es-AR"/>
        </w:rPr>
        <w:t>headers</w:t>
      </w:r>
      <w:proofErr w:type="spellEnd"/>
      <w:r w:rsidRPr="00120038">
        <w:rPr>
          <w:lang w:val="es-AR"/>
        </w:rPr>
        <w:t xml:space="preserve"> simples</w:t>
      </w:r>
      <w:r w:rsidRPr="00120038">
        <w:rPr>
          <w:lang w:val="es-AR"/>
        </w:rPr>
        <w:br/>
      </w:r>
    </w:p>
    <w:p w14:paraId="14B13A17" w14:textId="77777777" w:rsidR="00A61A1C" w:rsidRPr="00120038" w:rsidRDefault="00000000">
      <w:pPr>
        <w:pStyle w:val="Ttulo2"/>
        <w:rPr>
          <w:lang w:val="es-AR"/>
        </w:rPr>
      </w:pPr>
      <w:r w:rsidRPr="00120038">
        <w:rPr>
          <w:lang w:val="es-AR"/>
        </w:rPr>
        <w:t xml:space="preserve">4. Relevamiento de </w:t>
      </w:r>
      <w:proofErr w:type="spellStart"/>
      <w:r w:rsidRPr="00120038">
        <w:rPr>
          <w:lang w:val="es-AR"/>
        </w:rPr>
        <w:t>APIs</w:t>
      </w:r>
      <w:proofErr w:type="spellEnd"/>
      <w:r w:rsidRPr="00120038">
        <w:rPr>
          <w:lang w:val="es-AR"/>
        </w:rPr>
        <w:t xml:space="preserve"> utilizadas</w:t>
      </w:r>
    </w:p>
    <w:p w14:paraId="6E0E4551" w14:textId="77777777" w:rsidR="00A61A1C" w:rsidRPr="00120038" w:rsidRDefault="00000000">
      <w:pPr>
        <w:rPr>
          <w:lang w:val="es-AR"/>
        </w:rPr>
      </w:pPr>
      <w:r w:rsidRPr="00120038">
        <w:rPr>
          <w:lang w:val="es-AR"/>
        </w:rPr>
        <w:br/>
        <w:t xml:space="preserve">Para cumplir con los requerimientos funcionales se utilizaron los siguientes </w:t>
      </w:r>
      <w:proofErr w:type="spellStart"/>
      <w:r w:rsidRPr="00120038">
        <w:rPr>
          <w:lang w:val="es-AR"/>
        </w:rPr>
        <w:t>endpoints</w:t>
      </w:r>
      <w:proofErr w:type="spellEnd"/>
      <w:r w:rsidRPr="00120038">
        <w:rPr>
          <w:lang w:val="es-AR"/>
        </w:rPr>
        <w:t>:</w:t>
      </w:r>
      <w:r w:rsidRPr="00120038">
        <w:rPr>
          <w:lang w:val="es-AR"/>
        </w:rPr>
        <w:br/>
      </w:r>
      <w:r w:rsidRPr="00120038">
        <w:rPr>
          <w:lang w:val="es-AR"/>
        </w:rPr>
        <w:br/>
        <w:t>- GET /</w:t>
      </w:r>
      <w:proofErr w:type="spellStart"/>
      <w:r w:rsidRPr="00120038">
        <w:rPr>
          <w:lang w:val="es-AR"/>
        </w:rPr>
        <w:t>search</w:t>
      </w:r>
      <w:proofErr w:type="spellEnd"/>
      <w:r w:rsidRPr="00120038">
        <w:rPr>
          <w:lang w:val="es-AR"/>
        </w:rPr>
        <w:t>/</w:t>
      </w:r>
      <w:proofErr w:type="spellStart"/>
      <w:r w:rsidRPr="00120038">
        <w:rPr>
          <w:lang w:val="es-AR"/>
        </w:rPr>
        <w:t>person</w:t>
      </w:r>
      <w:proofErr w:type="spellEnd"/>
      <w:r w:rsidRPr="00120038">
        <w:rPr>
          <w:lang w:val="es-AR"/>
        </w:rPr>
        <w:t>: para buscar personas por nombre</w:t>
      </w:r>
      <w:r w:rsidRPr="00120038">
        <w:rPr>
          <w:lang w:val="es-AR"/>
        </w:rPr>
        <w:br/>
        <w:t>- GET /</w:t>
      </w:r>
      <w:proofErr w:type="spellStart"/>
      <w:r w:rsidRPr="00120038">
        <w:rPr>
          <w:lang w:val="es-AR"/>
        </w:rPr>
        <w:t>person</w:t>
      </w:r>
      <w:proofErr w:type="spellEnd"/>
      <w:r w:rsidRPr="00120038">
        <w:rPr>
          <w:lang w:val="es-AR"/>
        </w:rPr>
        <w:t>/{</w:t>
      </w:r>
      <w:proofErr w:type="spellStart"/>
      <w:r w:rsidRPr="00120038">
        <w:rPr>
          <w:lang w:val="es-AR"/>
        </w:rPr>
        <w:t>person_id</w:t>
      </w:r>
      <w:proofErr w:type="spellEnd"/>
      <w:r w:rsidRPr="00120038">
        <w:rPr>
          <w:lang w:val="es-AR"/>
        </w:rPr>
        <w:t>}/</w:t>
      </w:r>
      <w:proofErr w:type="spellStart"/>
      <w:r w:rsidRPr="00120038">
        <w:rPr>
          <w:lang w:val="es-AR"/>
        </w:rPr>
        <w:t>movie_credits</w:t>
      </w:r>
      <w:proofErr w:type="spellEnd"/>
      <w:r w:rsidRPr="00120038">
        <w:rPr>
          <w:lang w:val="es-AR"/>
        </w:rPr>
        <w:t>: para obtener películas actuadas y dirigidas</w:t>
      </w:r>
      <w:r w:rsidRPr="00120038">
        <w:rPr>
          <w:lang w:val="es-AR"/>
        </w:rPr>
        <w:br/>
        <w:t>- POST a Strapi: para almacenar datos de consultas realizadas</w:t>
      </w:r>
      <w:r w:rsidRPr="00120038">
        <w:rPr>
          <w:lang w:val="es-AR"/>
        </w:rPr>
        <w:br/>
        <w:t>- GET desde Strapi: para recuperar información almacenada y construir el gráfico</w:t>
      </w:r>
      <w:r w:rsidRPr="00120038">
        <w:rPr>
          <w:lang w:val="es-AR"/>
        </w:rPr>
        <w:br/>
      </w:r>
      <w:r w:rsidRPr="00120038">
        <w:rPr>
          <w:lang w:val="es-AR"/>
        </w:rPr>
        <w:br/>
        <w:t xml:space="preserve">Se descartaron </w:t>
      </w:r>
      <w:proofErr w:type="spellStart"/>
      <w:r w:rsidRPr="00120038">
        <w:rPr>
          <w:lang w:val="es-AR"/>
        </w:rPr>
        <w:t>endpoints</w:t>
      </w:r>
      <w:proofErr w:type="spellEnd"/>
      <w:r w:rsidRPr="00120038">
        <w:rPr>
          <w:lang w:val="es-AR"/>
        </w:rPr>
        <w:t xml:space="preserve"> que requerían autenticación OAuth avanzada o que no devolvían información relevante al propósito del TP.</w:t>
      </w:r>
      <w:r w:rsidRPr="00120038">
        <w:rPr>
          <w:lang w:val="es-AR"/>
        </w:rPr>
        <w:br/>
      </w:r>
    </w:p>
    <w:p w14:paraId="348620C6" w14:textId="77777777" w:rsidR="00A61A1C" w:rsidRPr="00120038" w:rsidRDefault="00000000">
      <w:pPr>
        <w:pStyle w:val="Ttulo2"/>
        <w:rPr>
          <w:lang w:val="es-AR"/>
        </w:rPr>
      </w:pPr>
      <w:r w:rsidRPr="00120038">
        <w:rPr>
          <w:lang w:val="es-AR"/>
        </w:rPr>
        <w:t xml:space="preserve">5. Bosquejo del </w:t>
      </w:r>
      <w:proofErr w:type="spellStart"/>
      <w:r w:rsidRPr="00120038">
        <w:rPr>
          <w:lang w:val="es-AR"/>
        </w:rPr>
        <w:t>Frontend</w:t>
      </w:r>
      <w:proofErr w:type="spellEnd"/>
    </w:p>
    <w:p w14:paraId="3023BC29" w14:textId="77777777" w:rsidR="0051594B" w:rsidRDefault="00000000">
      <w:pPr>
        <w:rPr>
          <w:lang w:val="es-AR"/>
        </w:rPr>
      </w:pPr>
      <w:r w:rsidRPr="00120038">
        <w:rPr>
          <w:lang w:val="es-AR"/>
        </w:rPr>
        <w:br/>
        <w:t xml:space="preserve">El sistema se diseñó como una SPA simple con HTML, CSS y JavaScript puro, sin </w:t>
      </w:r>
      <w:proofErr w:type="spellStart"/>
      <w:r w:rsidRPr="00120038">
        <w:rPr>
          <w:lang w:val="es-AR"/>
        </w:rPr>
        <w:t>frameworks</w:t>
      </w:r>
      <w:proofErr w:type="spellEnd"/>
      <w:r w:rsidRPr="00120038">
        <w:rPr>
          <w:lang w:val="es-AR"/>
        </w:rPr>
        <w:t>. La estructura general es:</w:t>
      </w:r>
    </w:p>
    <w:p w14:paraId="18A41896" w14:textId="34E2DCDE" w:rsidR="00A61A1C" w:rsidRPr="00120038" w:rsidRDefault="00000000">
      <w:pPr>
        <w:rPr>
          <w:lang w:val="es-AR"/>
        </w:rPr>
      </w:pPr>
      <w:r w:rsidRPr="00120038">
        <w:rPr>
          <w:lang w:val="es-AR"/>
        </w:rPr>
        <w:br/>
      </w:r>
      <w:r w:rsidR="0051594B" w:rsidRPr="0051594B">
        <w:rPr>
          <w:lang w:val="es-AR"/>
        </w:rPr>
        <w:drawing>
          <wp:inline distT="0" distB="0" distL="0" distR="0" wp14:anchorId="0C46843F" wp14:editId="18437441">
            <wp:extent cx="5486400" cy="2768600"/>
            <wp:effectExtent l="0" t="0" r="0" b="0"/>
            <wp:docPr id="192913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38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038">
        <w:rPr>
          <w:lang w:val="es-AR"/>
        </w:rPr>
        <w:br/>
        <w:t xml:space="preserve">- </w:t>
      </w:r>
      <w:proofErr w:type="spellStart"/>
      <w:r w:rsidRPr="00120038">
        <w:rPr>
          <w:lang w:val="es-AR"/>
        </w:rPr>
        <w:t>Header</w:t>
      </w:r>
      <w:proofErr w:type="spellEnd"/>
      <w:r w:rsidRPr="00120038">
        <w:rPr>
          <w:lang w:val="es-AR"/>
        </w:rPr>
        <w:t xml:space="preserve"> con información del TP y nombres del grupo</w:t>
      </w:r>
      <w:r w:rsidRPr="00120038">
        <w:rPr>
          <w:lang w:val="es-AR"/>
        </w:rPr>
        <w:br/>
        <w:t>- Menú con botones: Cargar datos desde API, Visualizar datos</w:t>
      </w:r>
      <w:r w:rsidRPr="00120038">
        <w:rPr>
          <w:lang w:val="es-AR"/>
        </w:rPr>
        <w:br/>
        <w:t>- Sección principal donde se listan las películas dirigidas o actuadas</w:t>
      </w:r>
      <w:r w:rsidRPr="00120038">
        <w:rPr>
          <w:lang w:val="es-AR"/>
        </w:rPr>
        <w:br/>
        <w:t xml:space="preserve">- </w:t>
      </w:r>
      <w:proofErr w:type="spellStart"/>
      <w:r w:rsidRPr="00120038">
        <w:rPr>
          <w:lang w:val="es-AR"/>
        </w:rPr>
        <w:t>Footer</w:t>
      </w:r>
      <w:proofErr w:type="spellEnd"/>
      <w:r w:rsidRPr="00120038">
        <w:rPr>
          <w:lang w:val="es-AR"/>
        </w:rPr>
        <w:t xml:space="preserve"> con créditos</w:t>
      </w:r>
      <w:r w:rsidRPr="00120038">
        <w:rPr>
          <w:lang w:val="es-AR"/>
        </w:rPr>
        <w:br/>
      </w:r>
    </w:p>
    <w:p w14:paraId="6A4FDEFF" w14:textId="77777777" w:rsidR="00A61A1C" w:rsidRPr="00120038" w:rsidRDefault="00000000">
      <w:pPr>
        <w:pStyle w:val="Ttulo2"/>
        <w:rPr>
          <w:lang w:val="es-AR"/>
        </w:rPr>
      </w:pPr>
      <w:r w:rsidRPr="00120038">
        <w:rPr>
          <w:lang w:val="es-AR"/>
        </w:rPr>
        <w:lastRenderedPageBreak/>
        <w:t>6. Flujo del sistema</w:t>
      </w:r>
    </w:p>
    <w:p w14:paraId="78963C47" w14:textId="44742819" w:rsidR="0051594B" w:rsidRPr="0051594B" w:rsidRDefault="00000000">
      <w:pPr>
        <w:rPr>
          <w:lang w:val="es-AR"/>
        </w:rPr>
      </w:pPr>
      <w:r w:rsidRPr="00120038">
        <w:rPr>
          <w:lang w:val="es-AR"/>
        </w:rPr>
        <w:br/>
        <w:t>1. El usuario ingresa un nombre en la búsqueda.</w:t>
      </w:r>
      <w:r w:rsidRPr="00120038">
        <w:rPr>
          <w:lang w:val="es-AR"/>
        </w:rPr>
        <w:br/>
        <w:t>2. Se consulta la API de TMDB para obtener su ID y películas.</w:t>
      </w:r>
      <w:r w:rsidRPr="00120038">
        <w:rPr>
          <w:lang w:val="es-AR"/>
        </w:rPr>
        <w:br/>
        <w:t>3. Se guarda la consulta en Strapi (nombre, cantidad de películas, etc.).</w:t>
      </w:r>
      <w:r w:rsidRPr="00120038">
        <w:rPr>
          <w:lang w:val="es-AR"/>
        </w:rPr>
        <w:br/>
        <w:t>4. Al presionar “Visualizar datos”, se obtienen todas las consultas guardadas en Strapi</w:t>
      </w:r>
      <w:r w:rsidR="0051594B">
        <w:rPr>
          <w:lang w:val="es-AR"/>
        </w:rPr>
        <w:t xml:space="preserve"> y s</w:t>
      </w:r>
      <w:r w:rsidRPr="00120038">
        <w:rPr>
          <w:lang w:val="es-AR"/>
        </w:rPr>
        <w:t>e renderiza un gráfico de barras donde se muestra la cantidad de películas dirigidas por cada persona.</w:t>
      </w:r>
      <w:r w:rsidRPr="00120038">
        <w:rPr>
          <w:lang w:val="es-AR"/>
        </w:rPr>
        <w:br/>
      </w:r>
    </w:p>
    <w:p w14:paraId="152AD8CC" w14:textId="2E83AE9E" w:rsidR="00A61A1C" w:rsidRPr="0051594B" w:rsidRDefault="00000000">
      <w:pPr>
        <w:rPr>
          <w:lang w:val="es-AR"/>
        </w:rPr>
      </w:pPr>
      <w:r w:rsidRPr="0051594B">
        <w:rPr>
          <w:lang w:val="es-AR"/>
        </w:rPr>
        <w:br/>
      </w:r>
    </w:p>
    <w:sectPr w:rsidR="00A61A1C" w:rsidRPr="00515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991782">
    <w:abstractNumId w:val="8"/>
  </w:num>
  <w:num w:numId="2" w16cid:durableId="59910375">
    <w:abstractNumId w:val="6"/>
  </w:num>
  <w:num w:numId="3" w16cid:durableId="149105176">
    <w:abstractNumId w:val="5"/>
  </w:num>
  <w:num w:numId="4" w16cid:durableId="1141073955">
    <w:abstractNumId w:val="4"/>
  </w:num>
  <w:num w:numId="5" w16cid:durableId="292104452">
    <w:abstractNumId w:val="7"/>
  </w:num>
  <w:num w:numId="6" w16cid:durableId="542788795">
    <w:abstractNumId w:val="3"/>
  </w:num>
  <w:num w:numId="7" w16cid:durableId="674186952">
    <w:abstractNumId w:val="2"/>
  </w:num>
  <w:num w:numId="8" w16cid:durableId="1883588281">
    <w:abstractNumId w:val="1"/>
  </w:num>
  <w:num w:numId="9" w16cid:durableId="43602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038"/>
    <w:rsid w:val="0015074B"/>
    <w:rsid w:val="0029639D"/>
    <w:rsid w:val="00326F90"/>
    <w:rsid w:val="0051594B"/>
    <w:rsid w:val="006162D9"/>
    <w:rsid w:val="00A61A1C"/>
    <w:rsid w:val="00AA1D8D"/>
    <w:rsid w:val="00B47730"/>
    <w:rsid w:val="00CB0664"/>
    <w:rsid w:val="00EF7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9FAD4C"/>
  <w14:defaultImageDpi w14:val="300"/>
  <w15:docId w15:val="{B3CC7BD8-F1AE-445A-BBA9-759E82B2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Tomás Terruli</cp:lastModifiedBy>
  <cp:revision>2</cp:revision>
  <dcterms:created xsi:type="dcterms:W3CDTF">2025-07-18T01:17:00Z</dcterms:created>
  <dcterms:modified xsi:type="dcterms:W3CDTF">2025-07-18T01:17:00Z</dcterms:modified>
  <cp:category/>
</cp:coreProperties>
</file>